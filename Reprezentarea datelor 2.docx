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37A78" w14:textId="77777777" w:rsidR="009A76ED" w:rsidRDefault="00376791">
      <w:r>
        <w:t>1. Convertiți 43.3(7) în baza 8 folosind o singură cifră octală la partea fracționară</w:t>
      </w:r>
    </w:p>
    <w:p w14:paraId="7322C526" w14:textId="36155F9F" w:rsidR="009A76ED" w:rsidRDefault="00376791">
      <w:r>
        <w:t xml:space="preserve"> 53.3</w:t>
      </w:r>
    </w:p>
    <w:p w14:paraId="17F23A65" w14:textId="77777777" w:rsidR="009A76ED" w:rsidRDefault="009A76ED"/>
    <w:p w14:paraId="42B6E445" w14:textId="77777777" w:rsidR="009A76ED" w:rsidRDefault="00376791">
      <w:r>
        <w:t>2. Reprezentați 17.5_{10} în baza 3, apoi convertiți rezultatul înapoi în baza 10</w:t>
      </w:r>
    </w:p>
    <w:p w14:paraId="66B80EC6" w14:textId="573E83AE" w:rsidR="009A76ED" w:rsidRDefault="00376791">
      <w:r>
        <w:t xml:space="preserve"> 17.444</w:t>
      </w:r>
    </w:p>
    <w:p w14:paraId="3E1BC14F" w14:textId="77777777" w:rsidR="009A76ED" w:rsidRDefault="009A76ED"/>
    <w:p w14:paraId="49D3C572" w14:textId="77777777" w:rsidR="009A76ED" w:rsidRDefault="00376791">
      <w:r>
        <w:t>3. Convertiți în baza 10 numărul 1000 în complement față de 2 pe 4 biți</w:t>
      </w:r>
    </w:p>
    <w:p w14:paraId="5C4A86C5" w14:textId="1CC157C9" w:rsidR="009A76ED" w:rsidRDefault="00376791">
      <w:r>
        <w:t>8</w:t>
      </w:r>
    </w:p>
    <w:p w14:paraId="32212409" w14:textId="77777777" w:rsidR="009A76ED" w:rsidRDefault="009A76ED"/>
    <w:p w14:paraId="4ACF16C2" w14:textId="77777777" w:rsidR="00F50E22" w:rsidRDefault="00376791">
      <w:r>
        <w:t>4. Convertiți 1111 din complement față de 1 pe 4 biți, în baza 10</w:t>
      </w:r>
    </w:p>
    <w:p w14:paraId="3856C683" w14:textId="05A8F8DB" w:rsidR="009A76ED" w:rsidRDefault="00376791">
      <w:r>
        <w:t>0</w:t>
      </w:r>
    </w:p>
    <w:p w14:paraId="740A5BDD" w14:textId="77777777" w:rsidR="009A76ED" w:rsidRDefault="009A76ED"/>
    <w:p w14:paraId="4C732A0A" w14:textId="77777777" w:rsidR="009A76ED" w:rsidRDefault="00376791">
      <w:r>
        <w:t>5. Reprezentați 305 în BCD</w:t>
      </w:r>
    </w:p>
    <w:p w14:paraId="757765EA" w14:textId="72F6A144" w:rsidR="009A76ED" w:rsidRDefault="00376791">
      <w:r>
        <w:t>0011 0000 0101</w:t>
      </w:r>
    </w:p>
    <w:p w14:paraId="008DC79C" w14:textId="77777777" w:rsidR="009A76ED" w:rsidRDefault="009A76ED"/>
    <w:p w14:paraId="5A2F5A0D" w14:textId="77777777" w:rsidR="009A76ED" w:rsidRDefault="00376791">
      <w:r>
        <w:t>6. Numărul maxim, minim și numărul de valori distincte pe 5 biți</w:t>
      </w:r>
    </w:p>
    <w:p w14:paraId="659E8F45" w14:textId="1CA6AC93" w:rsidR="009A76ED" w:rsidRDefault="00376791">
      <w:r>
        <w:t xml:space="preserve">a. </w:t>
      </w:r>
      <w:r>
        <w:t xml:space="preserve">Magnitudine </w:t>
      </w:r>
      <w:r>
        <w:t xml:space="preserve">cu </w:t>
      </w:r>
      <w:r>
        <w:t>s</w:t>
      </w:r>
      <w:r>
        <w:t>e</w:t>
      </w:r>
      <w:r>
        <w:t>m</w:t>
      </w:r>
      <w:r>
        <w:t>n</w:t>
      </w:r>
      <w:r>
        <w:br/>
      </w:r>
      <w:r>
        <w:t xml:space="preserve"> </w:t>
      </w:r>
      <w:r>
        <w:t>+</w:t>
      </w:r>
      <w:r>
        <w:t>1</w:t>
      </w:r>
      <w:r>
        <w:t>5</w:t>
      </w:r>
      <w:r w:rsidR="004361AA">
        <w:t>,</w:t>
      </w:r>
      <w:r>
        <w:t xml:space="preserve"> </w:t>
      </w:r>
      <w:r>
        <w:t>-</w:t>
      </w:r>
      <w:r>
        <w:t>1</w:t>
      </w:r>
      <w:r>
        <w:t>5</w:t>
      </w:r>
      <w:r w:rsidR="004361AA">
        <w:t xml:space="preserve">, </w:t>
      </w:r>
      <w:r>
        <w:t>31</w:t>
      </w:r>
    </w:p>
    <w:p w14:paraId="0EEB3A9D" w14:textId="6140D50C" w:rsidR="009A76ED" w:rsidRDefault="00376791">
      <w:r>
        <w:t>b. Exces-16</w:t>
      </w:r>
      <w:r>
        <w:br/>
      </w:r>
      <w:r>
        <w:t>+15</w:t>
      </w:r>
      <w:r w:rsidR="00017F11">
        <w:t>,</w:t>
      </w:r>
      <w:r>
        <w:t xml:space="preserve"> </w:t>
      </w:r>
      <w:r>
        <w:t>-</w:t>
      </w:r>
      <w:r>
        <w:t>1</w:t>
      </w:r>
      <w:r>
        <w:t>6</w:t>
      </w:r>
      <w:r w:rsidR="00017F11">
        <w:t xml:space="preserve">, </w:t>
      </w:r>
      <w:r>
        <w:t>32</w:t>
      </w:r>
    </w:p>
    <w:p w14:paraId="713445C4" w14:textId="77777777" w:rsidR="009A76ED" w:rsidRDefault="009A76ED"/>
    <w:sectPr w:rsidR="009A7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8B358" w14:textId="77777777" w:rsidR="009A76ED" w:rsidRDefault="00376791">
      <w:pPr>
        <w:spacing w:line="240" w:lineRule="auto"/>
      </w:pPr>
      <w:r>
        <w:separator/>
      </w:r>
    </w:p>
  </w:endnote>
  <w:endnote w:type="continuationSeparator" w:id="0">
    <w:p w14:paraId="6EC5E3E9" w14:textId="77777777" w:rsidR="009A76ED" w:rsidRDefault="00376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D1C92" w14:textId="77777777" w:rsidR="009A76ED" w:rsidRDefault="00376791">
      <w:pPr>
        <w:spacing w:after="0"/>
      </w:pPr>
      <w:r>
        <w:separator/>
      </w:r>
    </w:p>
  </w:footnote>
  <w:footnote w:type="continuationSeparator" w:id="0">
    <w:p w14:paraId="5C26A34F" w14:textId="77777777" w:rsidR="009A76ED" w:rsidRDefault="003767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080323753">
    <w:abstractNumId w:val="5"/>
  </w:num>
  <w:num w:numId="2" w16cid:durableId="1785878802">
    <w:abstractNumId w:val="3"/>
  </w:num>
  <w:num w:numId="3" w16cid:durableId="2145731770">
    <w:abstractNumId w:val="2"/>
  </w:num>
  <w:num w:numId="4" w16cid:durableId="1211458235">
    <w:abstractNumId w:val="4"/>
  </w:num>
  <w:num w:numId="5" w16cid:durableId="7144549">
    <w:abstractNumId w:val="1"/>
  </w:num>
  <w:num w:numId="6" w16cid:durableId="194329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F11"/>
    <w:rsid w:val="00034616"/>
    <w:rsid w:val="00040037"/>
    <w:rsid w:val="0006063C"/>
    <w:rsid w:val="0015074B"/>
    <w:rsid w:val="0029639D"/>
    <w:rsid w:val="00326F90"/>
    <w:rsid w:val="00376791"/>
    <w:rsid w:val="004361AA"/>
    <w:rsid w:val="004E3117"/>
    <w:rsid w:val="005E1415"/>
    <w:rsid w:val="009A76ED"/>
    <w:rsid w:val="00A92F7E"/>
    <w:rsid w:val="00AA1D8D"/>
    <w:rsid w:val="00B47730"/>
    <w:rsid w:val="00CB0664"/>
    <w:rsid w:val="00DA3899"/>
    <w:rsid w:val="00F50E22"/>
    <w:rsid w:val="00FC693F"/>
    <w:rsid w:val="22802924"/>
    <w:rsid w:val="57E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196B1"/>
  <w14:defaultImageDpi w14:val="300"/>
  <w15:docId w15:val="{A122024E-C8DC-8C49-A186-B07BAA39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Andrew Dascal</cp:lastModifiedBy>
  <cp:revision>2</cp:revision>
  <dcterms:created xsi:type="dcterms:W3CDTF">2024-12-27T15:38:00Z</dcterms:created>
  <dcterms:modified xsi:type="dcterms:W3CDTF">2024-12-27T15:38:00Z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77FE120D5FF440449180118E64B748D5_13</vt:lpwstr>
  </property>
</Properties>
</file>